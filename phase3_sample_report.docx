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PROGRAM LATIHAN KEUSAHAWANAN</w:t>
      </w:r>
    </w:p>
    <w:p>
      <w:r>
        <w:t>Tarikh: 10/08/2025</w:t>
      </w:r>
    </w:p>
    <w:p>
      <w:r>
        <w:t>ANJURAN: KEMENTERIAN PEMBANGUNAN USAHAWAN</w:t>
      </w:r>
    </w:p>
    <w:p>
      <w:pPr>
        <w:pStyle w:val="Heading1"/>
      </w:pPr>
      <w:r>
        <w:t>1. Maklumat Program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Latar Belakang</w:t>
            </w:r>
          </w:p>
        </w:tc>
        <w:tc>
          <w:tcPr>
            <w:tcW w:type="dxa" w:w="4320"/>
          </w:tcPr>
          <w:p>
            <w:r>
              <w:t>Program latihan keusahawanan digital</w:t>
            </w:r>
          </w:p>
        </w:tc>
      </w:tr>
      <w:tr>
        <w:tc>
          <w:tcPr>
            <w:tcW w:type="dxa" w:w="4320"/>
          </w:tcPr>
          <w:p>
            <w:r>
              <w:t>Tempat</w:t>
            </w:r>
          </w:p>
        </w:tc>
        <w:tc>
          <w:tcPr>
            <w:tcW w:type="dxa" w:w="4320"/>
          </w:tcPr>
          <w:p>
            <w:r>
              <w:t>Dewan Konvensyen KLCC</w:t>
            </w:r>
          </w:p>
        </w:tc>
      </w:tr>
      <w:tr>
        <w:tc>
          <w:tcPr>
            <w:tcW w:type="dxa" w:w="4320"/>
          </w:tcPr>
          <w:p>
            <w:r>
              <w:t>Peserta</w:t>
            </w:r>
          </w:p>
        </w:tc>
        <w:tc>
          <w:tcPr>
            <w:tcW w:type="dxa" w:w="4320"/>
          </w:tcPr>
          <w:p>
            <w:r>
              <w:t>25 orang usahawan</w:t>
            </w:r>
          </w:p>
        </w:tc>
      </w:tr>
    </w:tbl>
    <w:p>
      <w:pPr>
        <w:pStyle w:val="Heading1"/>
      </w:pPr>
      <w:r>
        <w:t>2. Penilaian Program</w:t>
      </w:r>
    </w:p>
    <w:p>
      <w:r>
        <w:t>Berdasarkan maklum balas peserta:</w:t>
      </w:r>
    </w:p>
    <w:p>
      <w:r>
        <w:t>• Kandungan program: 4.5/5.0 (Cemerlang)</w:t>
      </w:r>
    </w:p>
    <w:p>
      <w:r>
        <w:t>• Penyampaian: 4.2/5.0 (Baik)</w:t>
      </w:r>
    </w:p>
    <w:p>
      <w:r>
        <w:t>• Kemudahan: 4.0/5.0 (Baik)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
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r>
        <w:t xml:space="preserve">Program: Test Program</w:t>
      </w:r>
    </w:p>
    <w:p>
      <w:r>
        <w:t xml:space="preserve">Participant: John Doe</w:t>
      </w:r>
    </w:p>
    <w:p>
      <w:r>
        <w:t xml:space="preserve">Date: 2025-01-01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
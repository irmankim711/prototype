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r>
        <w:t>Program: {{program.title}}</w:t>
      </w:r>
    </w:p>
    <w:p>
      <w:r>
        <w:t>Participant: {{participant.name}}</w:t>
      </w:r>
    </w:p>
    <w:p>
      <w:r>
        <w:t>Date: {{program.date}}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